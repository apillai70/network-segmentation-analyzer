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ANSIBLE - Architecture Documentation</w:t>
      </w:r>
    </w:p>
    <w:p>
      <w:r>
        <w:t>Generated: October 24, 2025 at 04:18 PM</w:t>
      </w:r>
    </w:p>
    <w:p>
      <w:r>
        <w:t>Total Flows: 12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document provides a comprehensive architecture overview of the ANSIBLE application, including its internal structure, dependencies, and network flows.</w:t>
      </w:r>
    </w:p>
    <w:p>
      <w:pPr>
        <w:pStyle w:val="Heading2"/>
      </w:pPr>
      <w:r>
        <w:t>Flow Statistics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Flow Type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Internal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Outbound (to other apps)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External (internet)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pPr>
        <w:pStyle w:val="Heading2"/>
      </w:pPr>
      <w:r>
        <w:t>Application Dependencies</w:t>
      </w:r>
    </w:p>
    <w:p>
      <w:r>
        <w:t>ANSIBLE depends on the following applications:</w:t>
      </w:r>
    </w:p>
    <w:p>
      <w:pPr>
        <w:pStyle w:val="ListBullet"/>
      </w:pPr>
      <w:r>
        <w:t>• ANSIBLE (2 flows)</w:t>
      </w:r>
    </w:p>
    <w:p>
      <w:pPr>
        <w:pStyle w:val="ListBullet"/>
      </w:pPr>
      <w:r>
        <w:t>• ALIBABA (2 flows)</w:t>
      </w:r>
    </w:p>
    <w:p>
      <w:pPr>
        <w:pStyle w:val="Heading2"/>
      </w:pPr>
      <w:r>
        <w:t>VMware Infrastructure</w:t>
      </w:r>
    </w:p>
    <w:p>
      <w:r>
        <w:t>Detected 4 VMware-related flows:</w:t>
      </w:r>
    </w:p>
    <w:p>
      <w:pPr>
        <w:pStyle w:val="ListBullet"/>
      </w:pPr>
      <w:r>
        <w:t>• WEB-VM-01 | WEB-VM-01.rgbk.com</w:t>
      </w:r>
    </w:p>
    <w:p>
      <w:pPr>
        <w:pStyle w:val="ListBullet"/>
      </w:pPr>
      <w:r>
        <w:t>• VM-Server-03 | VM-Server-03.rgbk.com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